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Contact List Application - QA Assignment</w:t>
      </w:r>
    </w:p>
    <w:p w:rsidR="00000000" w:rsidDel="00000000" w:rsidP="00000000" w:rsidRDefault="00000000" w:rsidRPr="00000000" w14:paraId="00000002">
      <w:pPr>
        <w:pStyle w:val="Heading2"/>
        <w:rPr/>
      </w:pPr>
      <w:r w:rsidDel="00000000" w:rsidR="00000000" w:rsidRPr="00000000">
        <w:rPr>
          <w:rtl w:val="0"/>
        </w:rPr>
        <w:t xml:space="preserve">1. Test Plan</w:t>
      </w:r>
    </w:p>
    <w:p w:rsidR="00000000" w:rsidDel="00000000" w:rsidP="00000000" w:rsidRDefault="00000000" w:rsidRPr="00000000" w14:paraId="00000003">
      <w:pPr>
        <w:rPr/>
      </w:pPr>
      <w:r w:rsidDel="00000000" w:rsidR="00000000" w:rsidRPr="00000000">
        <w:rPr>
          <w:rtl w:val="0"/>
        </w:rPr>
        <w:t xml:space="preserve">This test plan outlines the strategy for testing the Contact List application. The application allows users to register, log in, and manage a contact list through UI and API. The testing objectives are to ensure the critical functionalities work as expected and identify any defects.</w:t>
      </w:r>
    </w:p>
    <w:p w:rsidR="00000000" w:rsidDel="00000000" w:rsidP="00000000" w:rsidRDefault="00000000" w:rsidRPr="00000000" w14:paraId="00000004">
      <w:pPr>
        <w:pStyle w:val="Heading3"/>
        <w:rPr/>
      </w:pPr>
      <w:r w:rsidDel="00000000" w:rsidR="00000000" w:rsidRPr="00000000">
        <w:rPr>
          <w:rtl w:val="0"/>
        </w:rPr>
        <w:t xml:space="preserve">Scope</w:t>
      </w:r>
    </w:p>
    <w:p w:rsidR="00000000" w:rsidDel="00000000" w:rsidP="00000000" w:rsidRDefault="00000000" w:rsidRPr="00000000" w14:paraId="00000005">
      <w:pPr>
        <w:rPr/>
      </w:pPr>
      <w:r w:rsidDel="00000000" w:rsidR="00000000" w:rsidRPr="00000000">
        <w:rPr>
          <w:rtl w:val="0"/>
        </w:rPr>
        <w:t xml:space="preserve">The scope of testing includes:</w:t>
        <w:br w:type="textWrapping"/>
        <w:t xml:space="preserve">1. User registration and login functionalities.</w:t>
        <w:br w:type="textWrapping"/>
        <w:t xml:space="preserve">2. CRUD operations (Create, Read, Update, Delete) on the contact list.</w:t>
        <w:br w:type="textWrapping"/>
        <w:t xml:space="preserve">3. API testing for endpoints related to user and contact management.</w:t>
        <w:br w:type="textWrapping"/>
        <w:t xml:space="preserve">4. UI testing for user flows and validation.</w:t>
      </w:r>
    </w:p>
    <w:p w:rsidR="00000000" w:rsidDel="00000000" w:rsidP="00000000" w:rsidRDefault="00000000" w:rsidRPr="00000000" w14:paraId="00000006">
      <w:pPr>
        <w:pStyle w:val="Heading3"/>
        <w:rPr/>
      </w:pPr>
      <w:r w:rsidDel="00000000" w:rsidR="00000000" w:rsidRPr="00000000">
        <w:rPr>
          <w:rtl w:val="0"/>
        </w:rPr>
        <w:t xml:space="preserve">Testing Approach</w:t>
      </w:r>
    </w:p>
    <w:p w:rsidR="00000000" w:rsidDel="00000000" w:rsidP="00000000" w:rsidRDefault="00000000" w:rsidRPr="00000000" w14:paraId="00000007">
      <w:pPr>
        <w:rPr/>
      </w:pPr>
      <w:r w:rsidDel="00000000" w:rsidR="00000000" w:rsidRPr="00000000">
        <w:rPr>
          <w:rtl w:val="0"/>
        </w:rPr>
        <w:t xml:space="preserve">1. Functional testing to verify features against requirements.</w:t>
        <w:br w:type="textWrapping"/>
        <w:t xml:space="preserve">2. Smoke testing to validate critical workflows.</w:t>
        <w:br w:type="textWrapping"/>
        <w:t xml:space="preserve">3. Positive and negative testing to check for valid and invalid scenarios.</w:t>
        <w:br w:type="textWrapping"/>
        <w:t xml:space="preserve">4. Automation of smoke tests using Python.</w:t>
      </w:r>
    </w:p>
    <w:p w:rsidR="00000000" w:rsidDel="00000000" w:rsidP="00000000" w:rsidRDefault="00000000" w:rsidRPr="00000000" w14:paraId="00000008">
      <w:pPr>
        <w:pStyle w:val="Heading2"/>
        <w:rPr/>
      </w:pPr>
      <w:r w:rsidDel="00000000" w:rsidR="00000000" w:rsidRPr="00000000">
        <w:rPr>
          <w:rtl w:val="0"/>
        </w:rPr>
        <w:t xml:space="preserve">2. UI and API Test Cases</w:t>
      </w:r>
    </w:p>
    <w:p w:rsidR="00000000" w:rsidDel="00000000" w:rsidP="00000000" w:rsidRDefault="00000000" w:rsidRPr="00000000" w14:paraId="00000009">
      <w:pPr>
        <w:rPr/>
      </w:pPr>
      <w:r w:rsidDel="00000000" w:rsidR="00000000" w:rsidRPr="00000000">
        <w:rPr>
          <w:rtl w:val="0"/>
        </w:rPr>
        <w:t xml:space="preserve">Below are the detailed test cases for the application, focusing on real user flows and combining multiple API calls where applicable.</w:t>
      </w:r>
    </w:p>
    <w:p w:rsidR="00000000" w:rsidDel="00000000" w:rsidP="00000000" w:rsidRDefault="00000000" w:rsidRPr="00000000" w14:paraId="0000000A">
      <w:pPr>
        <w:pStyle w:val="Heading3"/>
        <w:rPr/>
      </w:pPr>
      <w:r w:rsidDel="00000000" w:rsidR="00000000" w:rsidRPr="00000000">
        <w:rPr>
          <w:rtl w:val="0"/>
        </w:rPr>
        <w:t xml:space="preserve">UI Test Cases</w:t>
      </w:r>
    </w:p>
    <w:tbl>
      <w:tblPr>
        <w:tblStyle w:val="Table1"/>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0B">
            <w:pPr>
              <w:rPr/>
            </w:pPr>
            <w:r w:rsidDel="00000000" w:rsidR="00000000" w:rsidRPr="00000000">
              <w:rPr>
                <w:rtl w:val="0"/>
              </w:rPr>
              <w:t xml:space="preserve">Test Case ID</w:t>
            </w:r>
          </w:p>
        </w:tc>
        <w:tc>
          <w:tcPr/>
          <w:p w:rsidR="00000000" w:rsidDel="00000000" w:rsidP="00000000" w:rsidRDefault="00000000" w:rsidRPr="00000000" w14:paraId="0000000C">
            <w:pPr>
              <w:rPr/>
            </w:pPr>
            <w:r w:rsidDel="00000000" w:rsidR="00000000" w:rsidRPr="00000000">
              <w:rPr>
                <w:rtl w:val="0"/>
              </w:rPr>
              <w:t xml:space="preserve">Description</w:t>
            </w:r>
          </w:p>
        </w:tc>
        <w:tc>
          <w:tcPr/>
          <w:p w:rsidR="00000000" w:rsidDel="00000000" w:rsidP="00000000" w:rsidRDefault="00000000" w:rsidRPr="00000000" w14:paraId="0000000D">
            <w:pPr>
              <w:rPr/>
            </w:pPr>
            <w:r w:rsidDel="00000000" w:rsidR="00000000" w:rsidRPr="00000000">
              <w:rPr>
                <w:rtl w:val="0"/>
              </w:rPr>
              <w:t xml:space="preserve">Steps &amp; Result</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UI-01</w:t>
            </w:r>
          </w:p>
        </w:tc>
        <w:tc>
          <w:tcPr/>
          <w:p w:rsidR="00000000" w:rsidDel="00000000" w:rsidP="00000000" w:rsidRDefault="00000000" w:rsidRPr="00000000" w14:paraId="0000000F">
            <w:pPr>
              <w:rPr/>
            </w:pPr>
            <w:r w:rsidDel="00000000" w:rsidR="00000000" w:rsidRPr="00000000">
              <w:rPr>
                <w:rtl w:val="0"/>
              </w:rPr>
              <w:t xml:space="preserve">User Login</w:t>
            </w:r>
          </w:p>
        </w:tc>
        <w:tc>
          <w:tcPr/>
          <w:p w:rsidR="00000000" w:rsidDel="00000000" w:rsidP="00000000" w:rsidRDefault="00000000" w:rsidRPr="00000000" w14:paraId="00000010">
            <w:pPr>
              <w:rPr/>
            </w:pPr>
            <w:r w:rsidDel="00000000" w:rsidR="00000000" w:rsidRPr="00000000">
              <w:rPr>
                <w:rtl w:val="0"/>
              </w:rPr>
              <w:t xml:space="preserve">Steps:</w:t>
              <w:br w:type="textWrapping"/>
              <w:t xml:space="preserve">1. Navigate to Register page.</w:t>
              <w:br w:type="textWrapping"/>
              <w:t xml:space="preserve">2. Enter invalid details.</w:t>
              <w:br w:type="textWrapping"/>
              <w:t xml:space="preserve">3. Click 'Register'.</w:t>
              <w:br w:type="textWrapping"/>
              <w:br w:type="textWrapping"/>
              <w:t xml:space="preserve">Result:</w:t>
              <w:br w:type="textWrapping"/>
              <w:t xml:space="preserve">User is redirected to Login page with a “Incorrect username or password” message.</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UI-02</w:t>
            </w:r>
          </w:p>
        </w:tc>
        <w:tc>
          <w:tcPr/>
          <w:p w:rsidR="00000000" w:rsidDel="00000000" w:rsidP="00000000" w:rsidRDefault="00000000" w:rsidRPr="00000000" w14:paraId="00000012">
            <w:pPr>
              <w:rPr/>
            </w:pPr>
            <w:r w:rsidDel="00000000" w:rsidR="00000000" w:rsidRPr="00000000">
              <w:rPr>
                <w:rtl w:val="0"/>
              </w:rPr>
              <w:t xml:space="preserve">User Login</w:t>
            </w:r>
          </w:p>
        </w:tc>
        <w:tc>
          <w:tcPr/>
          <w:p w:rsidR="00000000" w:rsidDel="00000000" w:rsidP="00000000" w:rsidRDefault="00000000" w:rsidRPr="00000000" w14:paraId="00000013">
            <w:pPr>
              <w:rPr/>
            </w:pPr>
            <w:r w:rsidDel="00000000" w:rsidR="00000000" w:rsidRPr="00000000">
              <w:rPr>
                <w:rtl w:val="0"/>
              </w:rPr>
              <w:t xml:space="preserve">Steps:</w:t>
              <w:br w:type="textWrapping"/>
              <w:t xml:space="preserve">1. Navigate to Login page.</w:t>
              <w:br w:type="textWrapping"/>
              <w:t xml:space="preserve">2. Empty credentials.</w:t>
              <w:br w:type="textWrapping"/>
              <w:t xml:space="preserve">3. Click 'Login'.</w:t>
              <w:br w:type="textWrapping"/>
              <w:br w:type="textWrapping"/>
              <w:t xml:space="preserve">Result: User is redirected to Login page with a “Incorrect username or password” message.</w:t>
              <w:br w:type="textWrapping"/>
              <w:t xml:space="preserve">User is redirected to the Contact List page.</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UI-03</w:t>
            </w:r>
          </w:p>
        </w:tc>
        <w:tc>
          <w:tcPr/>
          <w:p w:rsidR="00000000" w:rsidDel="00000000" w:rsidP="00000000" w:rsidRDefault="00000000" w:rsidRPr="00000000" w14:paraId="00000015">
            <w:pPr>
              <w:rPr/>
            </w:pPr>
            <w:r w:rsidDel="00000000" w:rsidR="00000000" w:rsidRPr="00000000">
              <w:rPr>
                <w:rtl w:val="0"/>
              </w:rPr>
              <w:t xml:space="preserve">User Registration</w:t>
            </w:r>
          </w:p>
        </w:tc>
        <w:tc>
          <w:tcPr/>
          <w:p w:rsidR="00000000" w:rsidDel="00000000" w:rsidP="00000000" w:rsidRDefault="00000000" w:rsidRPr="00000000" w14:paraId="00000016">
            <w:pPr>
              <w:rPr/>
            </w:pPr>
            <w:r w:rsidDel="00000000" w:rsidR="00000000" w:rsidRPr="00000000">
              <w:rPr>
                <w:rtl w:val="0"/>
              </w:rPr>
              <w:t xml:space="preserve">Steps:</w:t>
              <w:br w:type="textWrapping"/>
              <w:t xml:space="preserve">1. Navigate to Register page.</w:t>
              <w:br w:type="textWrapping"/>
              <w:t xml:space="preserve">2. Click 'Sign Up'.</w:t>
              <w:br w:type="textWrapping"/>
              <w:t xml:space="preserve">3. Fill User details that does’t exhist.</w:t>
              <w:br w:type="textWrapping"/>
              <w:t xml:space="preserve">4. Click ‘Submit’.</w:t>
              <w:br w:type="textWrapping"/>
              <w:br w:type="textWrapping"/>
              <w:t xml:space="preserve">Result:</w:t>
              <w:br w:type="textWrapping"/>
              <w:t xml:space="preserve">Redirect to “Contact List”   and being Logged in.</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UI-04</w:t>
            </w:r>
          </w:p>
        </w:tc>
        <w:tc>
          <w:tcPr/>
          <w:p w:rsidR="00000000" w:rsidDel="00000000" w:rsidP="00000000" w:rsidRDefault="00000000" w:rsidRPr="00000000" w14:paraId="00000018">
            <w:pPr>
              <w:rPr/>
            </w:pPr>
            <w:r w:rsidDel="00000000" w:rsidR="00000000" w:rsidRPr="00000000">
              <w:rPr>
                <w:rtl w:val="0"/>
              </w:rPr>
              <w:t xml:space="preserve">Contact Creation</w:t>
            </w:r>
          </w:p>
        </w:tc>
        <w:tc>
          <w:tcPr/>
          <w:p w:rsidR="00000000" w:rsidDel="00000000" w:rsidP="00000000" w:rsidRDefault="00000000" w:rsidRPr="00000000" w14:paraId="00000019">
            <w:pPr>
              <w:rPr/>
            </w:pPr>
            <w:r w:rsidDel="00000000" w:rsidR="00000000" w:rsidRPr="00000000">
              <w:rPr>
                <w:rtl w:val="0"/>
              </w:rPr>
              <w:t xml:space="preserve">Steps:</w:t>
              <w:br w:type="textWrapping"/>
              <w:t xml:space="preserve">1. Navigate to Contact List page.</w:t>
              <w:br w:type="textWrapping"/>
              <w:t xml:space="preserve">2. Click 'Add a New Contact'.</w:t>
              <w:br w:type="textWrapping"/>
              <w:t xml:space="preserve">3. Fill Contact details..</w:t>
              <w:br w:type="textWrapping"/>
              <w:t xml:space="preserve">4. Click ‘Submit’.</w:t>
              <w:br w:type="textWrapping"/>
              <w:br w:type="textWrapping"/>
              <w:t xml:space="preserve">Result:</w:t>
              <w:br w:type="textWrapping"/>
              <w:t xml:space="preserve">Redirect to “Contact List”   and where you can find new added contact.</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UI-05</w:t>
            </w:r>
          </w:p>
        </w:tc>
        <w:tc>
          <w:tcPr/>
          <w:p w:rsidR="00000000" w:rsidDel="00000000" w:rsidP="00000000" w:rsidRDefault="00000000" w:rsidRPr="00000000" w14:paraId="0000001B">
            <w:pPr>
              <w:rPr/>
            </w:pPr>
            <w:r w:rsidDel="00000000" w:rsidR="00000000" w:rsidRPr="00000000">
              <w:rPr>
                <w:rtl w:val="0"/>
              </w:rPr>
              <w:t xml:space="preserve">Edit Contact</w:t>
            </w:r>
          </w:p>
        </w:tc>
        <w:tc>
          <w:tcPr/>
          <w:p w:rsidR="00000000" w:rsidDel="00000000" w:rsidP="00000000" w:rsidRDefault="00000000" w:rsidRPr="00000000" w14:paraId="0000001C">
            <w:pPr>
              <w:rPr/>
            </w:pPr>
            <w:r w:rsidDel="00000000" w:rsidR="00000000" w:rsidRPr="00000000">
              <w:rPr>
                <w:rtl w:val="0"/>
              </w:rPr>
              <w:t xml:space="preserve">Steps:</w:t>
              <w:br w:type="textWrapping"/>
              <w:t xml:space="preserve">1. Navigate to Contact List page.</w:t>
              <w:br w:type="textWrapping"/>
              <w:t xml:space="preserve">2. Click on Contact row.</w:t>
              <w:br w:type="textWrapping"/>
              <w:t xml:space="preserve">3. Click on Edit Contact.</w:t>
              <w:br w:type="textWrapping"/>
              <w:t xml:space="preserve">4. Make changes in contact details.</w:t>
            </w:r>
          </w:p>
          <w:p w:rsidR="00000000" w:rsidDel="00000000" w:rsidP="00000000" w:rsidRDefault="00000000" w:rsidRPr="00000000" w14:paraId="0000001D">
            <w:pPr>
              <w:rPr/>
            </w:pPr>
            <w:r w:rsidDel="00000000" w:rsidR="00000000" w:rsidRPr="00000000">
              <w:rPr>
                <w:rtl w:val="0"/>
              </w:rPr>
              <w:t xml:space="preserve">5. Click Submit</w:t>
              <w:br w:type="textWrapping"/>
              <w:br w:type="textWrapping"/>
              <w:t xml:space="preserve">Result:</w:t>
              <w:br w:type="textWrapping"/>
              <w:t xml:space="preserve">Redirect to “Contact List”   after saving Contact data.</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UI-06</w:t>
            </w:r>
          </w:p>
        </w:tc>
        <w:tc>
          <w:tcPr/>
          <w:p w:rsidR="00000000" w:rsidDel="00000000" w:rsidP="00000000" w:rsidRDefault="00000000" w:rsidRPr="00000000" w14:paraId="0000001F">
            <w:pPr>
              <w:rPr/>
            </w:pPr>
            <w:r w:rsidDel="00000000" w:rsidR="00000000" w:rsidRPr="00000000">
              <w:rPr>
                <w:rtl w:val="0"/>
              </w:rPr>
              <w:t xml:space="preserve">Delete Contact</w:t>
            </w:r>
          </w:p>
        </w:tc>
        <w:tc>
          <w:tcPr/>
          <w:p w:rsidR="00000000" w:rsidDel="00000000" w:rsidP="00000000" w:rsidRDefault="00000000" w:rsidRPr="00000000" w14:paraId="00000020">
            <w:pPr>
              <w:rPr/>
            </w:pPr>
            <w:r w:rsidDel="00000000" w:rsidR="00000000" w:rsidRPr="00000000">
              <w:rPr>
                <w:rtl w:val="0"/>
              </w:rPr>
              <w:t xml:space="preserve">Steps:</w:t>
              <w:br w:type="textWrapping"/>
              <w:t xml:space="preserve">1. Navigate to Contact List page.</w:t>
              <w:br w:type="textWrapping"/>
              <w:t xml:space="preserve">2. Click on Contact row.</w:t>
              <w:br w:type="textWrapping"/>
              <w:t xml:space="preserve">3. Click on Delete Contact.</w:t>
              <w:br w:type="textWrapping"/>
              <w:t xml:space="preserve">4. Confirm by clicking “OK” when alert appears.</w:t>
              <w:br w:type="textWrapping"/>
              <w:br w:type="textWrapping"/>
              <w:t xml:space="preserve">Result:</w:t>
              <w:br w:type="textWrapping"/>
              <w:t xml:space="preserve">Redirect to “Contact List”   after deleting Contact data.</w:t>
            </w:r>
          </w:p>
        </w:tc>
      </w:tr>
    </w:tbl>
    <w:p w:rsidR="00000000" w:rsidDel="00000000" w:rsidP="00000000" w:rsidRDefault="00000000" w:rsidRPr="00000000" w14:paraId="00000021">
      <w:pPr>
        <w:pStyle w:val="Heading3"/>
        <w:rPr/>
      </w:pPr>
      <w:r w:rsidDel="00000000" w:rsidR="00000000" w:rsidRPr="00000000">
        <w:rPr>
          <w:rtl w:val="0"/>
        </w:rPr>
        <w:t xml:space="preserve">API Test Cases</w:t>
      </w:r>
    </w:p>
    <w:tbl>
      <w:tblPr>
        <w:tblStyle w:val="Table2"/>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22">
            <w:pPr>
              <w:rPr/>
            </w:pPr>
            <w:r w:rsidDel="00000000" w:rsidR="00000000" w:rsidRPr="00000000">
              <w:rPr>
                <w:rtl w:val="0"/>
              </w:rPr>
              <w:t xml:space="preserve">Test Case ID</w:t>
            </w:r>
          </w:p>
        </w:tc>
        <w:tc>
          <w:tcPr/>
          <w:p w:rsidR="00000000" w:rsidDel="00000000" w:rsidP="00000000" w:rsidRDefault="00000000" w:rsidRPr="00000000" w14:paraId="00000023">
            <w:pPr>
              <w:rPr/>
            </w:pPr>
            <w:r w:rsidDel="00000000" w:rsidR="00000000" w:rsidRPr="00000000">
              <w:rPr>
                <w:rtl w:val="0"/>
              </w:rPr>
              <w:t xml:space="preserve">Endpoint</w:t>
            </w:r>
          </w:p>
        </w:tc>
        <w:tc>
          <w:tcPr/>
          <w:p w:rsidR="00000000" w:rsidDel="00000000" w:rsidP="00000000" w:rsidRDefault="00000000" w:rsidRPr="00000000" w14:paraId="00000024">
            <w:pPr>
              <w:rPr/>
            </w:pPr>
            <w:r w:rsidDel="00000000" w:rsidR="00000000" w:rsidRPr="00000000">
              <w:rPr>
                <w:rtl w:val="0"/>
              </w:rPr>
              <w:t xml:space="preserve">Description</w:t>
            </w:r>
          </w:p>
        </w:tc>
        <w:tc>
          <w:tcPr/>
          <w:p w:rsidR="00000000" w:rsidDel="00000000" w:rsidP="00000000" w:rsidRDefault="00000000" w:rsidRPr="00000000" w14:paraId="00000025">
            <w:pPr>
              <w:rPr/>
            </w:pPr>
            <w:r w:rsidDel="00000000" w:rsidR="00000000" w:rsidRPr="00000000">
              <w:rPr>
                <w:rtl w:val="0"/>
              </w:rPr>
              <w:t xml:space="preserve">Request &amp; Expected Response</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API-1</w:t>
            </w:r>
          </w:p>
        </w:tc>
        <w:tc>
          <w:tcPr/>
          <w:p w:rsidR="00000000" w:rsidDel="00000000" w:rsidP="00000000" w:rsidRDefault="00000000" w:rsidRPr="00000000" w14:paraId="00000027">
            <w:pPr>
              <w:rPr/>
            </w:pPr>
            <w:r w:rsidDel="00000000" w:rsidR="00000000" w:rsidRPr="00000000">
              <w:rPr>
                <w:rtl w:val="0"/>
              </w:rPr>
              <w:t xml:space="preserve">/users</w:t>
            </w:r>
          </w:p>
        </w:tc>
        <w:tc>
          <w:tcPr/>
          <w:p w:rsidR="00000000" w:rsidDel="00000000" w:rsidP="00000000" w:rsidRDefault="00000000" w:rsidRPr="00000000" w14:paraId="00000028">
            <w:pPr>
              <w:rPr/>
            </w:pPr>
            <w:r w:rsidDel="00000000" w:rsidR="00000000" w:rsidRPr="00000000">
              <w:rPr>
                <w:rtl w:val="0"/>
              </w:rPr>
              <w:t xml:space="preserve">Register a user with valid data</w:t>
            </w:r>
          </w:p>
        </w:tc>
        <w:tc>
          <w:tcPr/>
          <w:p w:rsidR="00000000" w:rsidDel="00000000" w:rsidP="00000000" w:rsidRDefault="00000000" w:rsidRPr="00000000" w14:paraId="00000029">
            <w:pPr>
              <w:rPr/>
            </w:pPr>
            <w:r w:rsidDel="00000000" w:rsidR="00000000" w:rsidRPr="00000000">
              <w:rPr>
                <w:rtl w:val="0"/>
              </w:rPr>
              <w:t xml:space="preserve">Request:</w:t>
              <w:br w:type="textWrapping"/>
              <w:t xml:space="preserve">POST { 'email': 'test@example.com', 'password': 'password123' }</w:t>
              <w:br w:type="textWrapping"/>
              <w:br w:type="textWrapping"/>
              <w:t xml:space="preserve">Expected Response:</w:t>
              <w:br w:type="textWrapping"/>
              <w:t xml:space="preserve">Status 201, message 'User registered successfully'.</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API-2</w:t>
            </w:r>
          </w:p>
        </w:tc>
        <w:tc>
          <w:tcPr/>
          <w:p w:rsidR="00000000" w:rsidDel="00000000" w:rsidP="00000000" w:rsidRDefault="00000000" w:rsidRPr="00000000" w14:paraId="0000002B">
            <w:pPr>
              <w:rPr/>
            </w:pPr>
            <w:r w:rsidDel="00000000" w:rsidR="00000000" w:rsidRPr="00000000">
              <w:rPr>
                <w:rtl w:val="0"/>
              </w:rPr>
              <w:t xml:space="preserve">/users/login</w:t>
            </w:r>
          </w:p>
        </w:tc>
        <w:tc>
          <w:tcPr/>
          <w:p w:rsidR="00000000" w:rsidDel="00000000" w:rsidP="00000000" w:rsidRDefault="00000000" w:rsidRPr="00000000" w14:paraId="0000002C">
            <w:pPr>
              <w:rPr/>
            </w:pPr>
            <w:r w:rsidDel="00000000" w:rsidR="00000000" w:rsidRPr="00000000">
              <w:rPr>
                <w:rtl w:val="0"/>
              </w:rPr>
              <w:t xml:space="preserve">Login with valid credentials</w:t>
            </w:r>
          </w:p>
        </w:tc>
        <w:tc>
          <w:tcPr/>
          <w:p w:rsidR="00000000" w:rsidDel="00000000" w:rsidP="00000000" w:rsidRDefault="00000000" w:rsidRPr="00000000" w14:paraId="0000002D">
            <w:pPr>
              <w:rPr/>
            </w:pPr>
            <w:r w:rsidDel="00000000" w:rsidR="00000000" w:rsidRPr="00000000">
              <w:rPr>
                <w:rtl w:val="0"/>
              </w:rPr>
              <w:t xml:space="preserve">Request:</w:t>
              <w:br w:type="textWrapping"/>
              <w:t xml:space="preserve">POST { 'email': 'test@example.com', 'password': 'password123' }</w:t>
              <w:br w:type="textWrapping"/>
              <w:br w:type="textWrapping"/>
              <w:t xml:space="preserve">Expected Response:</w:t>
              <w:br w:type="textWrapping"/>
              <w:t xml:space="preserve">Status 200, token returned.</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API-3</w:t>
            </w:r>
          </w:p>
        </w:tc>
        <w:tc>
          <w:tcPr/>
          <w:p w:rsidR="00000000" w:rsidDel="00000000" w:rsidP="00000000" w:rsidRDefault="00000000" w:rsidRPr="00000000" w14:paraId="0000002F">
            <w:pPr>
              <w:rPr/>
            </w:pPr>
            <w:r w:rsidDel="00000000" w:rsidR="00000000" w:rsidRPr="00000000">
              <w:rPr>
                <w:rtl w:val="0"/>
              </w:rPr>
              <w:t xml:space="preserve">/contacts</w:t>
            </w:r>
          </w:p>
        </w:tc>
        <w:tc>
          <w:tcPr/>
          <w:p w:rsidR="00000000" w:rsidDel="00000000" w:rsidP="00000000" w:rsidRDefault="00000000" w:rsidRPr="00000000" w14:paraId="00000030">
            <w:pPr>
              <w:rPr/>
            </w:pPr>
            <w:r w:rsidDel="00000000" w:rsidR="00000000" w:rsidRPr="00000000">
              <w:rPr>
                <w:rtl w:val="0"/>
              </w:rPr>
              <w:t xml:space="preserve">Fetch contact list after login</w:t>
            </w:r>
          </w:p>
        </w:tc>
        <w:tc>
          <w:tcPr/>
          <w:p w:rsidR="00000000" w:rsidDel="00000000" w:rsidP="00000000" w:rsidRDefault="00000000" w:rsidRPr="00000000" w14:paraId="00000031">
            <w:pPr>
              <w:rPr/>
            </w:pPr>
            <w:r w:rsidDel="00000000" w:rsidR="00000000" w:rsidRPr="00000000">
              <w:rPr>
                <w:rtl w:val="0"/>
              </w:rPr>
              <w:t xml:space="preserve">Request:</w:t>
              <w:br w:type="textWrapping"/>
              <w:t xml:space="preserve">GET with Authorization Header.</w:t>
              <w:br w:type="textWrapping"/>
              <w:br w:type="textWrapping"/>
              <w:t xml:space="preserve">Expected Response:</w:t>
              <w:br w:type="textWrapping"/>
              <w:t xml:space="preserve">Status 200, list of contacts.</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API-4</w:t>
            </w:r>
          </w:p>
        </w:tc>
        <w:tc>
          <w:tcPr/>
          <w:p w:rsidR="00000000" w:rsidDel="00000000" w:rsidP="00000000" w:rsidRDefault="00000000" w:rsidRPr="00000000" w14:paraId="00000033">
            <w:pPr>
              <w:rPr/>
            </w:pPr>
            <w:r w:rsidDel="00000000" w:rsidR="00000000" w:rsidRPr="00000000">
              <w:rPr>
                <w:rtl w:val="0"/>
              </w:rPr>
              <w:t xml:space="preserve">/contacts</w:t>
            </w:r>
          </w:p>
        </w:tc>
        <w:tc>
          <w:tcPr/>
          <w:p w:rsidR="00000000" w:rsidDel="00000000" w:rsidP="00000000" w:rsidRDefault="00000000" w:rsidRPr="00000000" w14:paraId="00000034">
            <w:pPr>
              <w:rPr/>
            </w:pPr>
            <w:r w:rsidDel="00000000" w:rsidR="00000000" w:rsidRPr="00000000">
              <w:rPr>
                <w:rtl w:val="0"/>
              </w:rPr>
              <w:t xml:space="preserve">Add a new contact</w:t>
            </w:r>
          </w:p>
        </w:tc>
        <w:tc>
          <w:tcPr/>
          <w:p w:rsidR="00000000" w:rsidDel="00000000" w:rsidP="00000000" w:rsidRDefault="00000000" w:rsidRPr="00000000" w14:paraId="00000035">
            <w:pPr>
              <w:rPr/>
            </w:pPr>
            <w:r w:rsidDel="00000000" w:rsidR="00000000" w:rsidRPr="00000000">
              <w:rPr>
                <w:rtl w:val="0"/>
              </w:rPr>
              <w:t xml:space="preserve">Request:</w:t>
              <w:br w:type="textWrapping"/>
              <w:t xml:space="preserve">POST {'firstName': 'Sinan','lastName': 'Sakic', 'email': 'sinansakic@example.com', 'phone': '123456789' } with Auth Header.</w:t>
              <w:br w:type="textWrapping"/>
              <w:br w:type="textWrapping"/>
              <w:t xml:space="preserve">Expected Response:</w:t>
              <w:br w:type="textWrapping"/>
              <w:t xml:space="preserve">Status 201, contact added.</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API-5</w:t>
            </w:r>
          </w:p>
        </w:tc>
        <w:tc>
          <w:tcPr/>
          <w:p w:rsidR="00000000" w:rsidDel="00000000" w:rsidP="00000000" w:rsidRDefault="00000000" w:rsidRPr="00000000" w14:paraId="00000037">
            <w:pPr>
              <w:rPr/>
            </w:pPr>
            <w:r w:rsidDel="00000000" w:rsidR="00000000" w:rsidRPr="00000000">
              <w:rPr>
                <w:rtl w:val="0"/>
              </w:rPr>
              <w:t xml:space="preserve">/contacts/[contact_id]</w:t>
            </w:r>
          </w:p>
        </w:tc>
        <w:tc>
          <w:tcPr/>
          <w:p w:rsidR="00000000" w:rsidDel="00000000" w:rsidP="00000000" w:rsidRDefault="00000000" w:rsidRPr="00000000" w14:paraId="00000038">
            <w:pPr>
              <w:rPr/>
            </w:pPr>
            <w:r w:rsidDel="00000000" w:rsidR="00000000" w:rsidRPr="00000000">
              <w:rPr>
                <w:rtl w:val="0"/>
              </w:rPr>
              <w:t xml:space="preserve">Edit Contact</w:t>
            </w:r>
          </w:p>
        </w:tc>
        <w:tc>
          <w:tcPr/>
          <w:p w:rsidR="00000000" w:rsidDel="00000000" w:rsidP="00000000" w:rsidRDefault="00000000" w:rsidRPr="00000000" w14:paraId="00000039">
            <w:pPr>
              <w:rPr/>
            </w:pPr>
            <w:r w:rsidDel="00000000" w:rsidR="00000000" w:rsidRPr="00000000">
              <w:rPr>
                <w:rtl w:val="0"/>
              </w:rPr>
              <w:t xml:space="preserve">Request:</w:t>
              <w:br w:type="textWrapping"/>
              <w:t xml:space="preserve">PUT{ "_id": "608b2db1add2691791c04c89",'firstName': 'Sinan','lastName': 'Sakic', 'email': 'sinansakic@example.com', 'phone': '123456789' } with Auth Header.</w:t>
              <w:br w:type="textWrapping"/>
              <w:br w:type="textWrapping"/>
              <w:t xml:space="preserve">Expected Response:</w:t>
              <w:br w:type="textWrapping"/>
              <w:t xml:space="preserve">Status 200, contact added.</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API-6</w:t>
            </w:r>
          </w:p>
        </w:tc>
        <w:tc>
          <w:tcPr/>
          <w:p w:rsidR="00000000" w:rsidDel="00000000" w:rsidP="00000000" w:rsidRDefault="00000000" w:rsidRPr="00000000" w14:paraId="0000003B">
            <w:pPr>
              <w:rPr/>
            </w:pPr>
            <w:r w:rsidDel="00000000" w:rsidR="00000000" w:rsidRPr="00000000">
              <w:rPr>
                <w:rtl w:val="0"/>
              </w:rPr>
              <w:t xml:space="preserve">/contacts/[contact_id]</w:t>
            </w:r>
          </w:p>
        </w:tc>
        <w:tc>
          <w:tcPr/>
          <w:p w:rsidR="00000000" w:rsidDel="00000000" w:rsidP="00000000" w:rsidRDefault="00000000" w:rsidRPr="00000000" w14:paraId="0000003C">
            <w:pPr>
              <w:rPr/>
            </w:pPr>
            <w:r w:rsidDel="00000000" w:rsidR="00000000" w:rsidRPr="00000000">
              <w:rPr>
                <w:rtl w:val="0"/>
              </w:rPr>
              <w:t xml:space="preserve">Delete Contact</w:t>
            </w:r>
          </w:p>
        </w:tc>
        <w:tc>
          <w:tcPr/>
          <w:p w:rsidR="00000000" w:rsidDel="00000000" w:rsidP="00000000" w:rsidRDefault="00000000" w:rsidRPr="00000000" w14:paraId="0000003D">
            <w:pPr>
              <w:rPr/>
            </w:pPr>
            <w:r w:rsidDel="00000000" w:rsidR="00000000" w:rsidRPr="00000000">
              <w:rPr>
                <w:rtl w:val="0"/>
              </w:rPr>
              <w:t xml:space="preserve">Request:</w:t>
              <w:br w:type="textWrapping"/>
              <w:t xml:space="preserve">DELETE with Authorization Header.</w:t>
              <w:br w:type="textWrapping"/>
              <w:br w:type="textWrapping"/>
              <w:t xml:space="preserve">Expected Response:</w:t>
              <w:br w:type="textWrapping"/>
              <w:t xml:space="preserve">Status 200, list of contacts.</w:t>
            </w:r>
          </w:p>
        </w:tc>
      </w:tr>
    </w:tbl>
    <w:p w:rsidR="00000000" w:rsidDel="00000000" w:rsidP="00000000" w:rsidRDefault="00000000" w:rsidRPr="00000000" w14:paraId="0000003E">
      <w:pPr>
        <w:pStyle w:val="Heading2"/>
        <w:rPr/>
      </w:pPr>
      <w:r w:rsidDel="00000000" w:rsidR="00000000" w:rsidRPr="00000000">
        <w:rPr>
          <w:rtl w:val="0"/>
        </w:rPr>
        <w:t xml:space="preserve">3. Smoke Tests</w:t>
      </w:r>
    </w:p>
    <w:p w:rsidR="00000000" w:rsidDel="00000000" w:rsidP="00000000" w:rsidRDefault="00000000" w:rsidRPr="00000000" w14:paraId="0000003F">
      <w:pPr>
        <w:rPr/>
      </w:pPr>
      <w:r w:rsidDel="00000000" w:rsidR="00000000" w:rsidRPr="00000000">
        <w:rPr>
          <w:rtl w:val="0"/>
        </w:rPr>
        <w:t xml:space="preserve">The following smoke tests were identified:</w:t>
        <w:br w:type="textWrapping"/>
        <w:t xml:space="preserve">1. User login (UI and API).</w:t>
        <w:br w:type="textWrapping"/>
        <w:t xml:space="preserve">2. Fetch contact list (API).</w:t>
        <w:br w:type="textWrapping"/>
        <w:t xml:space="preserve">3. Add a new contact (UI and API).</w:t>
        <w:br w:type="textWrapping"/>
        <w:t xml:space="preserve">4. Edit and delete (UI and API).</w:t>
      </w:r>
    </w:p>
    <w:p w:rsidR="00000000" w:rsidDel="00000000" w:rsidP="00000000" w:rsidRDefault="00000000" w:rsidRPr="00000000" w14:paraId="00000040">
      <w:pPr>
        <w:pStyle w:val="Heading2"/>
        <w:rPr/>
      </w:pPr>
      <w:r w:rsidDel="00000000" w:rsidR="00000000" w:rsidRPr="00000000">
        <w:rPr>
          <w:rtl w:val="0"/>
        </w:rPr>
        <w:t xml:space="preserve">4. Automated Smoke Tests</w:t>
      </w:r>
    </w:p>
    <w:p w:rsidR="00000000" w:rsidDel="00000000" w:rsidP="00000000" w:rsidRDefault="00000000" w:rsidRPr="00000000" w14:paraId="00000041">
      <w:pPr>
        <w:rPr/>
      </w:pPr>
      <w:r w:rsidDel="00000000" w:rsidR="00000000" w:rsidRPr="00000000">
        <w:rPr>
          <w:rtl w:val="0"/>
        </w:rPr>
        <w:t xml:space="preserve">Automated smoke tests were implemented in Python. Below are the instructions to run the tests:</w:t>
        <w:br w:type="textWrapping"/>
        <w:t xml:space="preserve">1. Install Python dependencies using `pip install selenium requests`.</w:t>
        <w:br w:type="textWrapping"/>
        <w:t xml:space="preserve">2. Run `smoke_ui_test.py` for UI tests.</w:t>
        <w:br w:type="textWrapping"/>
        <w:t xml:space="preserve">3. Run `smoke_api_test.py` for API tests.</w:t>
      </w:r>
    </w:p>
    <w:p w:rsidR="00000000" w:rsidDel="00000000" w:rsidP="00000000" w:rsidRDefault="00000000" w:rsidRPr="00000000" w14:paraId="00000042">
      <w:pPr>
        <w:pStyle w:val="Heading2"/>
        <w:rPr/>
      </w:pPr>
      <w:r w:rsidDel="00000000" w:rsidR="00000000" w:rsidRPr="00000000">
        <w:rPr>
          <w:rtl w:val="0"/>
        </w:rPr>
        <w:t xml:space="preserve">5. Bug Reporting</w:t>
        <w:br w:type="textWrapping"/>
      </w:r>
    </w:p>
    <w:p w:rsidR="00000000" w:rsidDel="00000000" w:rsidP="00000000" w:rsidRDefault="00000000" w:rsidRPr="00000000" w14:paraId="00000043">
      <w:pPr>
        <w:rPr>
          <w:b w:val="1"/>
        </w:rPr>
      </w:pPr>
      <w:r w:rsidDel="00000000" w:rsidR="00000000" w:rsidRPr="00000000">
        <w:rPr>
          <w:b w:val="1"/>
          <w:rtl w:val="0"/>
        </w:rPr>
        <w:t xml:space="preserve">1. Issue: Name and Surname Fields During User Creation</w:t>
      </w:r>
    </w:p>
    <w:p w:rsidR="00000000" w:rsidDel="00000000" w:rsidP="00000000" w:rsidRDefault="00000000" w:rsidRPr="00000000" w14:paraId="00000044">
      <w:pPr>
        <w:rPr>
          <w:b w:val="1"/>
        </w:rPr>
      </w:pPr>
      <w:r w:rsidDel="00000000" w:rsidR="00000000" w:rsidRPr="00000000">
        <w:rPr>
          <w:b w:val="1"/>
          <w:rtl w:val="0"/>
        </w:rPr>
        <w:t xml:space="preserve">Description:</w:t>
      </w:r>
    </w:p>
    <w:p w:rsidR="00000000" w:rsidDel="00000000" w:rsidP="00000000" w:rsidRDefault="00000000" w:rsidRPr="00000000" w14:paraId="00000045">
      <w:pPr>
        <w:rPr/>
      </w:pPr>
      <w:r w:rsidDel="00000000" w:rsidR="00000000" w:rsidRPr="00000000">
        <w:rPr>
          <w:rtl w:val="0"/>
        </w:rPr>
        <w:t xml:space="preserve">The name and surname fields during the user creation process allow any text input, with no validation on the format. This could lead to inconsistencies in how names are displayed on the platform.</w:t>
      </w:r>
    </w:p>
    <w:p w:rsidR="00000000" w:rsidDel="00000000" w:rsidP="00000000" w:rsidRDefault="00000000" w:rsidRPr="00000000" w14:paraId="00000046">
      <w:pPr>
        <w:rPr/>
      </w:pPr>
      <w:r w:rsidDel="00000000" w:rsidR="00000000" w:rsidRPr="00000000">
        <w:rPr>
          <w:b w:val="1"/>
          <w:rtl w:val="0"/>
        </w:rPr>
        <w:t xml:space="preserve">Steps to Reproduce:</w:t>
      </w:r>
      <w:r w:rsidDel="00000000" w:rsidR="00000000" w:rsidRPr="00000000">
        <w:rPr>
          <w:rtl w:val="0"/>
        </w:rPr>
      </w:r>
    </w:p>
    <w:p w:rsidR="00000000" w:rsidDel="00000000" w:rsidP="00000000" w:rsidRDefault="00000000" w:rsidRPr="00000000" w14:paraId="00000047">
      <w:pPr>
        <w:numPr>
          <w:ilvl w:val="0"/>
          <w:numId w:val="5"/>
        </w:numPr>
        <w:spacing w:after="0" w:afterAutospacing="0"/>
        <w:ind w:left="720" w:hanging="360"/>
        <w:rPr>
          <w:u w:val="none"/>
        </w:rPr>
      </w:pPr>
      <w:r w:rsidDel="00000000" w:rsidR="00000000" w:rsidRPr="00000000">
        <w:rPr>
          <w:rtl w:val="0"/>
        </w:rPr>
        <w:t xml:space="preserve">Navigate to the user creation form.</w:t>
      </w:r>
    </w:p>
    <w:p w:rsidR="00000000" w:rsidDel="00000000" w:rsidP="00000000" w:rsidRDefault="00000000" w:rsidRPr="00000000" w14:paraId="00000048">
      <w:pPr>
        <w:numPr>
          <w:ilvl w:val="0"/>
          <w:numId w:val="5"/>
        </w:numPr>
        <w:spacing w:after="0" w:afterAutospacing="0"/>
        <w:ind w:left="720" w:hanging="360"/>
        <w:rPr>
          <w:u w:val="none"/>
        </w:rPr>
      </w:pPr>
      <w:r w:rsidDel="00000000" w:rsidR="00000000" w:rsidRPr="00000000">
        <w:rPr>
          <w:rtl w:val="0"/>
        </w:rPr>
        <w:t xml:space="preserve">Input any random text in the name and surname fields(e-mail is required).</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Proceed with the account creation.</w:t>
      </w:r>
    </w:p>
    <w:p w:rsidR="00000000" w:rsidDel="00000000" w:rsidP="00000000" w:rsidRDefault="00000000" w:rsidRPr="00000000" w14:paraId="0000004A">
      <w:pPr>
        <w:rPr>
          <w:b w:val="1"/>
        </w:rPr>
      </w:pPr>
      <w:r w:rsidDel="00000000" w:rsidR="00000000" w:rsidRPr="00000000">
        <w:rPr>
          <w:b w:val="1"/>
          <w:rtl w:val="0"/>
        </w:rPr>
        <w:t xml:space="preserve">Expected Result:</w:t>
      </w:r>
    </w:p>
    <w:p w:rsidR="00000000" w:rsidDel="00000000" w:rsidP="00000000" w:rsidRDefault="00000000" w:rsidRPr="00000000" w14:paraId="0000004B">
      <w:pPr>
        <w:rPr/>
      </w:pPr>
      <w:r w:rsidDel="00000000" w:rsidR="00000000" w:rsidRPr="00000000">
        <w:rPr>
          <w:rtl w:val="0"/>
        </w:rPr>
        <w:t xml:space="preserve">Name and surname fields should follow a specific format or validation rules (e.g., only alphabetic characters, proper casing).</w:t>
      </w:r>
    </w:p>
    <w:p w:rsidR="00000000" w:rsidDel="00000000" w:rsidP="00000000" w:rsidRDefault="00000000" w:rsidRPr="00000000" w14:paraId="0000004C">
      <w:pPr>
        <w:rPr>
          <w:b w:val="1"/>
        </w:rPr>
      </w:pPr>
      <w:r w:rsidDel="00000000" w:rsidR="00000000" w:rsidRPr="00000000">
        <w:rPr>
          <w:b w:val="1"/>
          <w:rtl w:val="0"/>
        </w:rPr>
        <w:t xml:space="preserve">Actual Result:</w:t>
      </w:r>
    </w:p>
    <w:p w:rsidR="00000000" w:rsidDel="00000000" w:rsidP="00000000" w:rsidRDefault="00000000" w:rsidRPr="00000000" w14:paraId="0000004D">
      <w:pPr>
        <w:rPr>
          <w:b w:val="1"/>
          <w:sz w:val="26"/>
          <w:szCs w:val="26"/>
        </w:rPr>
      </w:pPr>
      <w:r w:rsidDel="00000000" w:rsidR="00000000" w:rsidRPr="00000000">
        <w:rPr>
          <w:rtl w:val="0"/>
        </w:rPr>
        <w:t xml:space="preserve">The fields allow any kind of text, and there is no restriction on input format.</w:t>
        <w:br w:type="textWrapping"/>
        <w:br w:type="textWrapping"/>
      </w:r>
      <w:r w:rsidDel="00000000" w:rsidR="00000000" w:rsidRPr="00000000">
        <w:rPr>
          <w:b w:val="1"/>
          <w:sz w:val="26"/>
          <w:szCs w:val="26"/>
          <w:rtl w:val="0"/>
        </w:rPr>
        <w:t xml:space="preserve">2. Issue: No Date Picker for Birthdate Field</w:t>
      </w:r>
    </w:p>
    <w:p w:rsidR="00000000" w:rsidDel="00000000" w:rsidP="00000000" w:rsidRDefault="00000000" w:rsidRPr="00000000" w14:paraId="0000004E">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The birthdate field does not have a date picker, requiring the user to manually type the date, which can lead to formatting errors or inconsistencies.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Steps to Reproduce:</w:t>
      </w:r>
    </w:p>
    <w:p w:rsidR="00000000" w:rsidDel="00000000" w:rsidP="00000000" w:rsidRDefault="00000000" w:rsidRPr="00000000" w14:paraId="00000050">
      <w:pPr>
        <w:numPr>
          <w:ilvl w:val="0"/>
          <w:numId w:val="1"/>
        </w:numPr>
        <w:spacing w:after="0" w:afterAutospacing="0" w:before="240" w:lineRule="auto"/>
        <w:ind w:left="720" w:hanging="360"/>
      </w:pPr>
      <w:r w:rsidDel="00000000" w:rsidR="00000000" w:rsidRPr="00000000">
        <w:rPr>
          <w:rtl w:val="0"/>
        </w:rPr>
        <w:t xml:space="preserve">Navigate to the user creation form.</w:t>
      </w:r>
    </w:p>
    <w:p w:rsidR="00000000" w:rsidDel="00000000" w:rsidP="00000000" w:rsidRDefault="00000000" w:rsidRPr="00000000" w14:paraId="00000051">
      <w:pPr>
        <w:numPr>
          <w:ilvl w:val="0"/>
          <w:numId w:val="1"/>
        </w:numPr>
        <w:spacing w:after="240" w:before="0" w:beforeAutospacing="0" w:lineRule="auto"/>
        <w:ind w:left="720" w:hanging="360"/>
      </w:pPr>
      <w:r w:rsidDel="00000000" w:rsidR="00000000" w:rsidRPr="00000000">
        <w:rPr>
          <w:rtl w:val="0"/>
        </w:rPr>
        <w:t xml:space="preserve">Attempt to input a birthdate manually without a calendar or date picker.</w:t>
      </w:r>
    </w:p>
    <w:p w:rsidR="00000000" w:rsidDel="00000000" w:rsidP="00000000" w:rsidRDefault="00000000" w:rsidRPr="00000000" w14:paraId="00000052">
      <w:pPr>
        <w:spacing w:after="240" w:before="240" w:lineRule="auto"/>
        <w:rPr/>
      </w:pPr>
      <w:r w:rsidDel="00000000" w:rsidR="00000000" w:rsidRPr="00000000">
        <w:rPr>
          <w:b w:val="1"/>
          <w:rtl w:val="0"/>
        </w:rPr>
        <w:t xml:space="preserve">Expected Result:</w:t>
        <w:br w:type="textWrapping"/>
      </w:r>
      <w:r w:rsidDel="00000000" w:rsidR="00000000" w:rsidRPr="00000000">
        <w:rPr>
          <w:rtl w:val="0"/>
        </w:rPr>
        <w:t xml:space="preserve">A date picker should be available to simplify the process of selecting a birthdate.</w:t>
      </w:r>
    </w:p>
    <w:p w:rsidR="00000000" w:rsidDel="00000000" w:rsidP="00000000" w:rsidRDefault="00000000" w:rsidRPr="00000000" w14:paraId="00000053">
      <w:pPr>
        <w:spacing w:after="240" w:before="240" w:lineRule="auto"/>
        <w:rPr/>
      </w:pPr>
      <w:r w:rsidDel="00000000" w:rsidR="00000000" w:rsidRPr="00000000">
        <w:rPr>
          <w:b w:val="1"/>
          <w:rtl w:val="0"/>
        </w:rPr>
        <w:t xml:space="preserve">Actual Result:</w:t>
        <w:br w:type="textWrapping"/>
      </w:r>
      <w:r w:rsidDel="00000000" w:rsidR="00000000" w:rsidRPr="00000000">
        <w:rPr>
          <w:rtl w:val="0"/>
        </w:rPr>
        <w:t xml:space="preserve">The birthdate field requires manual entry, and there is no date picker functionality available.</w:t>
      </w:r>
    </w:p>
    <w:p w:rsidR="00000000" w:rsidDel="00000000" w:rsidP="00000000" w:rsidRDefault="00000000" w:rsidRPr="00000000" w14:paraId="00000054">
      <w:pPr>
        <w:pStyle w:val="Heading3"/>
        <w:keepNext w:val="0"/>
        <w:keepLines w:val="0"/>
        <w:spacing w:after="80" w:before="280" w:lineRule="auto"/>
        <w:rPr>
          <w:rFonts w:ascii="Cambria" w:cs="Cambria" w:eastAsia="Cambria" w:hAnsi="Cambria"/>
          <w:color w:val="000000"/>
          <w:sz w:val="26"/>
          <w:szCs w:val="26"/>
        </w:rPr>
      </w:pPr>
      <w:bookmarkStart w:colFirst="0" w:colLast="0" w:name="_heading=h.nf4z15y7bue6" w:id="0"/>
      <w:bookmarkEnd w:id="0"/>
      <w:r w:rsidDel="00000000" w:rsidR="00000000" w:rsidRPr="00000000">
        <w:rPr>
          <w:rFonts w:ascii="Cambria" w:cs="Cambria" w:eastAsia="Cambria" w:hAnsi="Cambria"/>
          <w:color w:val="000000"/>
          <w:sz w:val="26"/>
          <w:szCs w:val="26"/>
          <w:rtl w:val="0"/>
        </w:rPr>
        <w:t xml:space="preserve">3. Issue: Address, City, and Country Fields Not Displaying Commas</w:t>
      </w:r>
    </w:p>
    <w:p w:rsidR="00000000" w:rsidDel="00000000" w:rsidP="00000000" w:rsidRDefault="00000000" w:rsidRPr="00000000" w14:paraId="00000055">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When entering an address, city, and country, the form does not automatically insert commas between the values, even though it seems to be designed for such formatting.</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Steps to Reproduce:</w:t>
      </w:r>
    </w:p>
    <w:p w:rsidR="00000000" w:rsidDel="00000000" w:rsidP="00000000" w:rsidRDefault="00000000" w:rsidRPr="00000000" w14:paraId="00000057">
      <w:pPr>
        <w:numPr>
          <w:ilvl w:val="0"/>
          <w:numId w:val="3"/>
        </w:numPr>
        <w:spacing w:after="0" w:afterAutospacing="0" w:before="240" w:lineRule="auto"/>
        <w:ind w:left="720" w:hanging="360"/>
      </w:pPr>
      <w:r w:rsidDel="00000000" w:rsidR="00000000" w:rsidRPr="00000000">
        <w:rPr>
          <w:rtl w:val="0"/>
        </w:rPr>
        <w:t xml:space="preserve">Navigate to the user creation form.</w:t>
      </w:r>
    </w:p>
    <w:p w:rsidR="00000000" w:rsidDel="00000000" w:rsidP="00000000" w:rsidRDefault="00000000" w:rsidRPr="00000000" w14:paraId="00000058">
      <w:pPr>
        <w:numPr>
          <w:ilvl w:val="0"/>
          <w:numId w:val="3"/>
        </w:numPr>
        <w:spacing w:after="0" w:afterAutospacing="0" w:before="0" w:beforeAutospacing="0" w:lineRule="auto"/>
        <w:ind w:left="720" w:hanging="360"/>
      </w:pPr>
      <w:r w:rsidDel="00000000" w:rsidR="00000000" w:rsidRPr="00000000">
        <w:rPr>
          <w:rtl w:val="0"/>
        </w:rPr>
        <w:t xml:space="preserve">Enter an address, city, and country without commas.</w:t>
      </w:r>
    </w:p>
    <w:p w:rsidR="00000000" w:rsidDel="00000000" w:rsidP="00000000" w:rsidRDefault="00000000" w:rsidRPr="00000000" w14:paraId="00000059">
      <w:pPr>
        <w:numPr>
          <w:ilvl w:val="0"/>
          <w:numId w:val="3"/>
        </w:numPr>
        <w:spacing w:after="240" w:before="0" w:beforeAutospacing="0" w:lineRule="auto"/>
        <w:ind w:left="720" w:hanging="360"/>
      </w:pPr>
      <w:r w:rsidDel="00000000" w:rsidR="00000000" w:rsidRPr="00000000">
        <w:rPr>
          <w:rtl w:val="0"/>
        </w:rPr>
        <w:t xml:space="preserve">Submit the form.</w:t>
      </w:r>
    </w:p>
    <w:p w:rsidR="00000000" w:rsidDel="00000000" w:rsidP="00000000" w:rsidRDefault="00000000" w:rsidRPr="00000000" w14:paraId="0000005A">
      <w:pPr>
        <w:spacing w:after="240" w:before="240" w:lineRule="auto"/>
        <w:rPr/>
      </w:pPr>
      <w:r w:rsidDel="00000000" w:rsidR="00000000" w:rsidRPr="00000000">
        <w:rPr>
          <w:b w:val="1"/>
          <w:rtl w:val="0"/>
        </w:rPr>
        <w:t xml:space="preserve">Expected Result:</w:t>
        <w:br w:type="textWrapping"/>
      </w:r>
      <w:r w:rsidDel="00000000" w:rsidR="00000000" w:rsidRPr="00000000">
        <w:rPr>
          <w:rtl w:val="0"/>
        </w:rPr>
        <w:t xml:space="preserve">The address, city, and country fields should display commas between the values automatically or allow users to manually input them.</w:t>
      </w:r>
    </w:p>
    <w:p w:rsidR="00000000" w:rsidDel="00000000" w:rsidP="00000000" w:rsidRDefault="00000000" w:rsidRPr="00000000" w14:paraId="0000005B">
      <w:pPr>
        <w:spacing w:after="240" w:before="240" w:lineRule="auto"/>
        <w:rPr/>
      </w:pPr>
      <w:r w:rsidDel="00000000" w:rsidR="00000000" w:rsidRPr="00000000">
        <w:rPr>
          <w:b w:val="1"/>
          <w:rtl w:val="0"/>
        </w:rPr>
        <w:t xml:space="preserve">Actual Result:</w:t>
        <w:br w:type="textWrapping"/>
      </w:r>
      <w:r w:rsidDel="00000000" w:rsidR="00000000" w:rsidRPr="00000000">
        <w:rPr>
          <w:rtl w:val="0"/>
        </w:rPr>
        <w:t xml:space="preserve">The address, city, and country fields do not display commas automatically between them.</w:t>
      </w:r>
    </w:p>
    <w:p w:rsidR="00000000" w:rsidDel="00000000" w:rsidP="00000000" w:rsidRDefault="00000000" w:rsidRPr="00000000" w14:paraId="0000005C">
      <w:pPr>
        <w:pStyle w:val="Heading3"/>
        <w:keepNext w:val="0"/>
        <w:keepLines w:val="0"/>
        <w:spacing w:after="80" w:before="280" w:lineRule="auto"/>
        <w:rPr>
          <w:rFonts w:ascii="Cambria" w:cs="Cambria" w:eastAsia="Cambria" w:hAnsi="Cambria"/>
          <w:color w:val="000000"/>
          <w:sz w:val="26"/>
          <w:szCs w:val="26"/>
        </w:rPr>
      </w:pPr>
      <w:bookmarkStart w:colFirst="0" w:colLast="0" w:name="_heading=h.65a0pbgfbeiw" w:id="1"/>
      <w:bookmarkEnd w:id="1"/>
      <w:r w:rsidDel="00000000" w:rsidR="00000000" w:rsidRPr="00000000">
        <w:rPr>
          <w:rFonts w:ascii="Cambria" w:cs="Cambria" w:eastAsia="Cambria" w:hAnsi="Cambria"/>
          <w:color w:val="000000"/>
          <w:sz w:val="26"/>
          <w:szCs w:val="26"/>
          <w:rtl w:val="0"/>
        </w:rPr>
        <w:t xml:space="preserve">4. Issue: Website Pages Accessible Without Login</w:t>
      </w:r>
    </w:p>
    <w:p w:rsidR="00000000" w:rsidDel="00000000" w:rsidP="00000000" w:rsidRDefault="00000000" w:rsidRPr="00000000" w14:paraId="0000005D">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The website allows users to access pages without logging in, which can lead to unauthorized access to content and other potential security risks.</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Steps to Reproduce:</w:t>
      </w:r>
    </w:p>
    <w:p w:rsidR="00000000" w:rsidDel="00000000" w:rsidP="00000000" w:rsidRDefault="00000000" w:rsidRPr="00000000" w14:paraId="0000005F">
      <w:pPr>
        <w:numPr>
          <w:ilvl w:val="0"/>
          <w:numId w:val="8"/>
        </w:numPr>
        <w:spacing w:after="0" w:afterAutospacing="0" w:before="240" w:lineRule="auto"/>
        <w:ind w:left="720" w:hanging="360"/>
      </w:pPr>
      <w:r w:rsidDel="00000000" w:rsidR="00000000" w:rsidRPr="00000000">
        <w:rPr>
          <w:rtl w:val="0"/>
        </w:rPr>
        <w:t xml:space="preserve">Open the website.</w:t>
      </w:r>
    </w:p>
    <w:p w:rsidR="00000000" w:rsidDel="00000000" w:rsidP="00000000" w:rsidRDefault="00000000" w:rsidRPr="00000000" w14:paraId="00000060">
      <w:pPr>
        <w:numPr>
          <w:ilvl w:val="0"/>
          <w:numId w:val="8"/>
        </w:numPr>
        <w:spacing w:after="0" w:afterAutospacing="0" w:before="0" w:beforeAutospacing="0" w:lineRule="auto"/>
        <w:ind w:left="720" w:hanging="360"/>
      </w:pPr>
      <w:r w:rsidDel="00000000" w:rsidR="00000000" w:rsidRPr="00000000">
        <w:rPr>
          <w:rtl w:val="0"/>
        </w:rPr>
        <w:t xml:space="preserve">Navigate to a page that should require login.</w:t>
      </w:r>
    </w:p>
    <w:p w:rsidR="00000000" w:rsidDel="00000000" w:rsidP="00000000" w:rsidRDefault="00000000" w:rsidRPr="00000000" w14:paraId="00000061">
      <w:pPr>
        <w:numPr>
          <w:ilvl w:val="0"/>
          <w:numId w:val="8"/>
        </w:numPr>
        <w:spacing w:after="240" w:before="0" w:beforeAutospacing="0" w:lineRule="auto"/>
        <w:ind w:left="720" w:hanging="360"/>
      </w:pPr>
      <w:r w:rsidDel="00000000" w:rsidR="00000000" w:rsidRPr="00000000">
        <w:rPr>
          <w:rtl w:val="0"/>
        </w:rPr>
        <w:t xml:space="preserve">Observe that the page is accessible without authentication.</w:t>
      </w:r>
    </w:p>
    <w:p w:rsidR="00000000" w:rsidDel="00000000" w:rsidP="00000000" w:rsidRDefault="00000000" w:rsidRPr="00000000" w14:paraId="00000062">
      <w:pPr>
        <w:spacing w:after="240" w:before="240" w:lineRule="auto"/>
        <w:rPr/>
      </w:pPr>
      <w:r w:rsidDel="00000000" w:rsidR="00000000" w:rsidRPr="00000000">
        <w:rPr>
          <w:b w:val="1"/>
          <w:rtl w:val="0"/>
        </w:rPr>
        <w:t xml:space="preserve">Expected Result:</w:t>
        <w:br w:type="textWrapping"/>
      </w:r>
      <w:r w:rsidDel="00000000" w:rsidR="00000000" w:rsidRPr="00000000">
        <w:rPr>
          <w:rtl w:val="0"/>
        </w:rPr>
        <w:t xml:space="preserve">Users should be redirected to a login page when attempting to access restricted pages without being logged in.</w:t>
      </w:r>
    </w:p>
    <w:p w:rsidR="00000000" w:rsidDel="00000000" w:rsidP="00000000" w:rsidRDefault="00000000" w:rsidRPr="00000000" w14:paraId="00000063">
      <w:pPr>
        <w:spacing w:after="240" w:before="240" w:lineRule="auto"/>
        <w:rPr/>
      </w:pPr>
      <w:r w:rsidDel="00000000" w:rsidR="00000000" w:rsidRPr="00000000">
        <w:rPr>
          <w:b w:val="1"/>
          <w:rtl w:val="0"/>
        </w:rPr>
        <w:t xml:space="preserve">Actual Result:</w:t>
        <w:br w:type="textWrapping"/>
      </w:r>
      <w:r w:rsidDel="00000000" w:rsidR="00000000" w:rsidRPr="00000000">
        <w:rPr>
          <w:rtl w:val="0"/>
        </w:rPr>
        <w:t xml:space="preserve">Pages can be accessed without logging in.</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5. Issue: No Session Management for Logged-In Users</w:t>
      </w:r>
    </w:p>
    <w:p w:rsidR="00000000" w:rsidDel="00000000" w:rsidP="00000000" w:rsidRDefault="00000000" w:rsidRPr="00000000" w14:paraId="00000065">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The website does not maintain session management for logged-in users, meaning that when a user is logged in and opens the website in a new tab, they are redirected to the login page instead of being automatically logged in.</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Steps to Reproduce:</w:t>
      </w:r>
    </w:p>
    <w:p w:rsidR="00000000" w:rsidDel="00000000" w:rsidP="00000000" w:rsidRDefault="00000000" w:rsidRPr="00000000" w14:paraId="00000067">
      <w:pPr>
        <w:numPr>
          <w:ilvl w:val="0"/>
          <w:numId w:val="7"/>
        </w:numPr>
        <w:spacing w:after="0" w:afterAutospacing="0" w:before="240" w:lineRule="auto"/>
        <w:ind w:left="720" w:hanging="360"/>
      </w:pPr>
      <w:hyperlink r:id="rId7">
        <w:r w:rsidDel="00000000" w:rsidR="00000000" w:rsidRPr="00000000">
          <w:rPr>
            <w:color w:val="1155cc"/>
            <w:u w:val="single"/>
            <w:rtl w:val="0"/>
          </w:rPr>
          <w:t xml:space="preserve">Log in</w:t>
        </w:r>
      </w:hyperlink>
      <w:r w:rsidDel="00000000" w:rsidR="00000000" w:rsidRPr="00000000">
        <w:rPr>
          <w:rtl w:val="0"/>
        </w:rPr>
        <w:t xml:space="preserve"> to the website.</w:t>
      </w:r>
    </w:p>
    <w:p w:rsidR="00000000" w:rsidDel="00000000" w:rsidP="00000000" w:rsidRDefault="00000000" w:rsidRPr="00000000" w14:paraId="00000068">
      <w:pPr>
        <w:numPr>
          <w:ilvl w:val="0"/>
          <w:numId w:val="7"/>
        </w:numPr>
        <w:spacing w:after="0" w:afterAutospacing="0" w:before="0" w:beforeAutospacing="0" w:lineRule="auto"/>
        <w:ind w:left="720" w:hanging="360"/>
      </w:pPr>
      <w:r w:rsidDel="00000000" w:rsidR="00000000" w:rsidRPr="00000000">
        <w:rPr>
          <w:rtl w:val="0"/>
        </w:rPr>
        <w:t xml:space="preserve">Open a new tab and navigate to the website.</w:t>
      </w:r>
    </w:p>
    <w:p w:rsidR="00000000" w:rsidDel="00000000" w:rsidP="00000000" w:rsidRDefault="00000000" w:rsidRPr="00000000" w14:paraId="00000069">
      <w:pPr>
        <w:numPr>
          <w:ilvl w:val="0"/>
          <w:numId w:val="7"/>
        </w:numPr>
        <w:spacing w:after="240" w:before="0" w:beforeAutospacing="0" w:lineRule="auto"/>
        <w:ind w:left="720" w:hanging="360"/>
      </w:pPr>
      <w:r w:rsidDel="00000000" w:rsidR="00000000" w:rsidRPr="00000000">
        <w:rPr>
          <w:rtl w:val="0"/>
        </w:rPr>
        <w:t xml:space="preserve">Observe that the user is presented with the login page instead of being automatically logged in.</w:t>
      </w:r>
    </w:p>
    <w:p w:rsidR="00000000" w:rsidDel="00000000" w:rsidP="00000000" w:rsidRDefault="00000000" w:rsidRPr="00000000" w14:paraId="0000006A">
      <w:pPr>
        <w:spacing w:after="240" w:before="240" w:lineRule="auto"/>
        <w:rPr/>
      </w:pPr>
      <w:r w:rsidDel="00000000" w:rsidR="00000000" w:rsidRPr="00000000">
        <w:rPr>
          <w:b w:val="1"/>
          <w:rtl w:val="0"/>
        </w:rPr>
        <w:t xml:space="preserve">Expected Result:</w:t>
        <w:br w:type="textWrapping"/>
      </w:r>
      <w:r w:rsidDel="00000000" w:rsidR="00000000" w:rsidRPr="00000000">
        <w:rPr>
          <w:rtl w:val="0"/>
        </w:rPr>
        <w:t xml:space="preserve">The website should retain the login state across tabs and should automatically log the user in when they open a new tab.</w:t>
      </w:r>
    </w:p>
    <w:p w:rsidR="00000000" w:rsidDel="00000000" w:rsidP="00000000" w:rsidRDefault="00000000" w:rsidRPr="00000000" w14:paraId="0000006B">
      <w:pPr>
        <w:spacing w:after="240" w:before="240" w:lineRule="auto"/>
        <w:rPr/>
      </w:pPr>
      <w:r w:rsidDel="00000000" w:rsidR="00000000" w:rsidRPr="00000000">
        <w:rPr>
          <w:b w:val="1"/>
          <w:rtl w:val="0"/>
        </w:rPr>
        <w:t xml:space="preserve">Actual Result:</w:t>
        <w:br w:type="textWrapping"/>
      </w:r>
      <w:r w:rsidDel="00000000" w:rsidR="00000000" w:rsidRPr="00000000">
        <w:rPr>
          <w:rtl w:val="0"/>
        </w:rPr>
        <w:t xml:space="preserve">There is no session management; the user is directed to the login page when opening the site in a new tab.</w:t>
      </w:r>
    </w:p>
    <w:p w:rsidR="00000000" w:rsidDel="00000000" w:rsidP="00000000" w:rsidRDefault="00000000" w:rsidRPr="00000000" w14:paraId="0000006C">
      <w:pPr>
        <w:pStyle w:val="Heading3"/>
        <w:keepNext w:val="0"/>
        <w:keepLines w:val="0"/>
        <w:spacing w:after="80" w:before="280" w:lineRule="auto"/>
        <w:rPr>
          <w:rFonts w:ascii="Cambria" w:cs="Cambria" w:eastAsia="Cambria" w:hAnsi="Cambria"/>
          <w:color w:val="000000"/>
          <w:sz w:val="26"/>
          <w:szCs w:val="26"/>
        </w:rPr>
      </w:pPr>
      <w:bookmarkStart w:colFirst="0" w:colLast="0" w:name="_heading=h.kg4oknwfo28t" w:id="2"/>
      <w:bookmarkEnd w:id="2"/>
      <w:r w:rsidDel="00000000" w:rsidR="00000000" w:rsidRPr="00000000">
        <w:rPr>
          <w:rFonts w:ascii="Cambria" w:cs="Cambria" w:eastAsia="Cambria" w:hAnsi="Cambria"/>
          <w:color w:val="000000"/>
          <w:sz w:val="26"/>
          <w:szCs w:val="26"/>
          <w:rtl w:val="0"/>
        </w:rPr>
        <w:br w:type="textWrapping"/>
        <w:t xml:space="preserve">6. Issue: Multiple Logins and Data Syncing</w:t>
      </w:r>
    </w:p>
    <w:p w:rsidR="00000000" w:rsidDel="00000000" w:rsidP="00000000" w:rsidRDefault="00000000" w:rsidRPr="00000000" w14:paraId="0000006D">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The website allows users to log in with two accounts simultaneously, but it only displays data from the last logged-in account. Upon refreshing the tab, the data reflects the correct account information.</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Steps to Reproduce:</w:t>
      </w:r>
    </w:p>
    <w:p w:rsidR="00000000" w:rsidDel="00000000" w:rsidP="00000000" w:rsidRDefault="00000000" w:rsidRPr="00000000" w14:paraId="0000006F">
      <w:pPr>
        <w:numPr>
          <w:ilvl w:val="0"/>
          <w:numId w:val="6"/>
        </w:numPr>
        <w:spacing w:after="0" w:afterAutospacing="0" w:before="240" w:lineRule="auto"/>
        <w:ind w:left="720" w:hanging="360"/>
      </w:pPr>
      <w:hyperlink r:id="rId8">
        <w:r w:rsidDel="00000000" w:rsidR="00000000" w:rsidRPr="00000000">
          <w:rPr>
            <w:color w:val="1155cc"/>
            <w:u w:val="single"/>
            <w:rtl w:val="0"/>
          </w:rPr>
          <w:t xml:space="preserve">Log in</w:t>
        </w:r>
      </w:hyperlink>
      <w:r w:rsidDel="00000000" w:rsidR="00000000" w:rsidRPr="00000000">
        <w:rPr>
          <w:rtl w:val="0"/>
        </w:rPr>
        <w:t xml:space="preserve"> with two different accounts in separate tabs.</w:t>
      </w:r>
    </w:p>
    <w:p w:rsidR="00000000" w:rsidDel="00000000" w:rsidP="00000000" w:rsidRDefault="00000000" w:rsidRPr="00000000" w14:paraId="00000070">
      <w:pPr>
        <w:numPr>
          <w:ilvl w:val="0"/>
          <w:numId w:val="6"/>
        </w:numPr>
        <w:spacing w:after="0" w:afterAutospacing="0" w:before="0" w:beforeAutospacing="0" w:lineRule="auto"/>
        <w:ind w:left="720" w:hanging="360"/>
      </w:pPr>
      <w:r w:rsidDel="00000000" w:rsidR="00000000" w:rsidRPr="00000000">
        <w:rPr>
          <w:rtl w:val="0"/>
        </w:rPr>
        <w:t xml:space="preserve">Switch between the tabs and observe the displayed data.</w:t>
      </w:r>
    </w:p>
    <w:p w:rsidR="00000000" w:rsidDel="00000000" w:rsidP="00000000" w:rsidRDefault="00000000" w:rsidRPr="00000000" w14:paraId="00000071">
      <w:pPr>
        <w:numPr>
          <w:ilvl w:val="0"/>
          <w:numId w:val="6"/>
        </w:numPr>
        <w:spacing w:after="240" w:before="0" w:beforeAutospacing="0" w:lineRule="auto"/>
        <w:ind w:left="720" w:hanging="360"/>
      </w:pPr>
      <w:r w:rsidDel="00000000" w:rsidR="00000000" w:rsidRPr="00000000">
        <w:rPr>
          <w:rtl w:val="0"/>
        </w:rPr>
        <w:t xml:space="preserve">Refresh one of the tabs.</w:t>
      </w:r>
    </w:p>
    <w:p w:rsidR="00000000" w:rsidDel="00000000" w:rsidP="00000000" w:rsidRDefault="00000000" w:rsidRPr="00000000" w14:paraId="00000072">
      <w:pPr>
        <w:spacing w:after="240" w:before="240" w:lineRule="auto"/>
        <w:rPr/>
      </w:pPr>
      <w:r w:rsidDel="00000000" w:rsidR="00000000" w:rsidRPr="00000000">
        <w:rPr>
          <w:b w:val="1"/>
          <w:rtl w:val="0"/>
        </w:rPr>
        <w:t xml:space="preserve">Expected Result:</w:t>
        <w:br w:type="textWrapping"/>
      </w:r>
      <w:r w:rsidDel="00000000" w:rsidR="00000000" w:rsidRPr="00000000">
        <w:rPr>
          <w:rtl w:val="0"/>
        </w:rPr>
        <w:t xml:space="preserve">Each tab should reflect the correct user data for the account logged into that tab, without interference from other sessions.</w:t>
      </w:r>
    </w:p>
    <w:p w:rsidR="00000000" w:rsidDel="00000000" w:rsidP="00000000" w:rsidRDefault="00000000" w:rsidRPr="00000000" w14:paraId="00000073">
      <w:pPr>
        <w:spacing w:after="240" w:before="240" w:lineRule="auto"/>
        <w:rPr>
          <w:b w:val="1"/>
          <w:sz w:val="26"/>
          <w:szCs w:val="26"/>
        </w:rPr>
      </w:pPr>
      <w:r w:rsidDel="00000000" w:rsidR="00000000" w:rsidRPr="00000000">
        <w:rPr>
          <w:b w:val="1"/>
          <w:rtl w:val="0"/>
        </w:rPr>
        <w:t xml:space="preserve">Actual Result:</w:t>
        <w:br w:type="textWrapping"/>
      </w:r>
      <w:r w:rsidDel="00000000" w:rsidR="00000000" w:rsidRPr="00000000">
        <w:rPr>
          <w:rtl w:val="0"/>
        </w:rPr>
        <w:t xml:space="preserve">Only the data from the last logged-in account is displayed across tabs.</w:t>
        <w:br w:type="textWrapping"/>
        <w:br w:type="textWrapping"/>
      </w:r>
      <w:r w:rsidDel="00000000" w:rsidR="00000000" w:rsidRPr="00000000">
        <w:rPr>
          <w:b w:val="1"/>
          <w:sz w:val="26"/>
          <w:szCs w:val="26"/>
          <w:rtl w:val="0"/>
        </w:rPr>
        <w:t xml:space="preserve">7. Issue: Email Address Already in Use Throws 400 Bad Request</w:t>
      </w:r>
    </w:p>
    <w:p w:rsidR="00000000" w:rsidDel="00000000" w:rsidP="00000000" w:rsidRDefault="00000000" w:rsidRPr="00000000" w14:paraId="00000074">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When attempting to sign up with an email that already has an account, the website throws a 400 Bad Request error in console.</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Steps to Reproduce:</w:t>
      </w:r>
    </w:p>
    <w:p w:rsidR="00000000" w:rsidDel="00000000" w:rsidP="00000000" w:rsidRDefault="00000000" w:rsidRPr="00000000" w14:paraId="00000076">
      <w:pPr>
        <w:numPr>
          <w:ilvl w:val="0"/>
          <w:numId w:val="9"/>
        </w:numPr>
        <w:spacing w:after="0" w:afterAutospacing="0" w:before="240" w:lineRule="auto"/>
        <w:ind w:left="720" w:hanging="360"/>
      </w:pPr>
      <w:r w:rsidDel="00000000" w:rsidR="00000000" w:rsidRPr="00000000">
        <w:rPr>
          <w:rtl w:val="0"/>
        </w:rPr>
        <w:t xml:space="preserve">Attempt to </w:t>
      </w:r>
      <w:hyperlink r:id="rId9">
        <w:r w:rsidDel="00000000" w:rsidR="00000000" w:rsidRPr="00000000">
          <w:rPr>
            <w:color w:val="1155cc"/>
            <w:u w:val="single"/>
            <w:rtl w:val="0"/>
          </w:rPr>
          <w:t xml:space="preserve">sign up</w:t>
        </w:r>
      </w:hyperlink>
      <w:r w:rsidDel="00000000" w:rsidR="00000000" w:rsidRPr="00000000">
        <w:rPr>
          <w:rtl w:val="0"/>
        </w:rPr>
        <w:t xml:space="preserve"> with an email that is already registered.</w:t>
      </w:r>
    </w:p>
    <w:p w:rsidR="00000000" w:rsidDel="00000000" w:rsidP="00000000" w:rsidRDefault="00000000" w:rsidRPr="00000000" w14:paraId="00000077">
      <w:pPr>
        <w:numPr>
          <w:ilvl w:val="0"/>
          <w:numId w:val="9"/>
        </w:numPr>
        <w:spacing w:after="240" w:before="0" w:beforeAutospacing="0" w:lineRule="auto"/>
        <w:ind w:left="720" w:hanging="360"/>
      </w:pPr>
      <w:r w:rsidDel="00000000" w:rsidR="00000000" w:rsidRPr="00000000">
        <w:rPr>
          <w:rtl w:val="0"/>
        </w:rPr>
        <w:t xml:space="preserve">Observe the error message.</w:t>
      </w:r>
    </w:p>
    <w:p w:rsidR="00000000" w:rsidDel="00000000" w:rsidP="00000000" w:rsidRDefault="00000000" w:rsidRPr="00000000" w14:paraId="00000078">
      <w:pPr>
        <w:spacing w:after="240" w:before="240" w:lineRule="auto"/>
        <w:rPr/>
      </w:pPr>
      <w:r w:rsidDel="00000000" w:rsidR="00000000" w:rsidRPr="00000000">
        <w:rPr>
          <w:b w:val="1"/>
          <w:rtl w:val="0"/>
        </w:rPr>
        <w:t xml:space="preserve">Expected Result:</w:t>
        <w:br w:type="textWrapping"/>
      </w:r>
      <w:r w:rsidDel="00000000" w:rsidR="00000000" w:rsidRPr="00000000">
        <w:rPr>
          <w:rtl w:val="0"/>
        </w:rPr>
        <w:t xml:space="preserve">The website shouldn’t display any error in console indicating that the email is already in use.</w:t>
      </w:r>
    </w:p>
    <w:p w:rsidR="00000000" w:rsidDel="00000000" w:rsidP="00000000" w:rsidRDefault="00000000" w:rsidRPr="00000000" w14:paraId="00000079">
      <w:pPr>
        <w:spacing w:after="240" w:before="240" w:lineRule="auto"/>
        <w:rPr/>
      </w:pPr>
      <w:r w:rsidDel="00000000" w:rsidR="00000000" w:rsidRPr="00000000">
        <w:rPr>
          <w:b w:val="1"/>
          <w:rtl w:val="0"/>
        </w:rPr>
        <w:t xml:space="preserve">Actual Result:</w:t>
        <w:br w:type="textWrapping"/>
      </w:r>
      <w:r w:rsidDel="00000000" w:rsidR="00000000" w:rsidRPr="00000000">
        <w:rPr>
          <w:rtl w:val="0"/>
        </w:rPr>
        <w:t xml:space="preserve">A 400 Bad Request error is returned in console when attempting to sign up with an already registered email.</w:t>
      </w:r>
    </w:p>
    <w:p w:rsidR="00000000" w:rsidDel="00000000" w:rsidP="00000000" w:rsidRDefault="00000000" w:rsidRPr="00000000" w14:paraId="0000007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after="80" w:before="280" w:lineRule="auto"/>
        <w:rPr>
          <w:rFonts w:ascii="Cambria" w:cs="Cambria" w:eastAsia="Cambria" w:hAnsi="Cambria"/>
          <w:color w:val="000000"/>
          <w:sz w:val="26"/>
          <w:szCs w:val="26"/>
        </w:rPr>
      </w:pPr>
      <w:bookmarkStart w:colFirst="0" w:colLast="0" w:name="_heading=h.5wm6yeel2yl4" w:id="3"/>
      <w:bookmarkEnd w:id="3"/>
      <w:r w:rsidDel="00000000" w:rsidR="00000000" w:rsidRPr="00000000">
        <w:rPr>
          <w:rFonts w:ascii="Cambria" w:cs="Cambria" w:eastAsia="Cambria" w:hAnsi="Cambria"/>
          <w:color w:val="000000"/>
          <w:sz w:val="26"/>
          <w:szCs w:val="26"/>
          <w:rtl w:val="0"/>
        </w:rPr>
        <w:br w:type="textWrapping"/>
        <w:br w:type="textWrapping"/>
        <w:br w:type="textWrapping"/>
        <w:t xml:space="preserve">8. Issue: Option to Log Out When Not Logged In</w:t>
      </w:r>
    </w:p>
    <w:p w:rsidR="00000000" w:rsidDel="00000000" w:rsidP="00000000" w:rsidRDefault="00000000" w:rsidRPr="00000000" w14:paraId="0000007C">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When trying to enter a random page without being logged in, the website displays an option to log out, even though the user is not logged in.</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Steps to Reproduce:</w:t>
      </w:r>
    </w:p>
    <w:p w:rsidR="00000000" w:rsidDel="00000000" w:rsidP="00000000" w:rsidRDefault="00000000" w:rsidRPr="00000000" w14:paraId="0000007E">
      <w:pPr>
        <w:numPr>
          <w:ilvl w:val="0"/>
          <w:numId w:val="4"/>
        </w:numPr>
        <w:spacing w:after="0" w:afterAutospacing="0" w:before="240" w:lineRule="auto"/>
        <w:ind w:left="720" w:hanging="360"/>
      </w:pPr>
      <w:r w:rsidDel="00000000" w:rsidR="00000000" w:rsidRPr="00000000">
        <w:rPr>
          <w:rtl w:val="0"/>
        </w:rPr>
        <w:t xml:space="preserve">Navigate to a </w:t>
      </w:r>
      <w:hyperlink r:id="rId10">
        <w:r w:rsidDel="00000000" w:rsidR="00000000" w:rsidRPr="00000000">
          <w:rPr>
            <w:color w:val="1155cc"/>
            <w:u w:val="single"/>
            <w:rtl w:val="0"/>
          </w:rPr>
          <w:t xml:space="preserve">random page</w:t>
        </w:r>
      </w:hyperlink>
      <w:r w:rsidDel="00000000" w:rsidR="00000000" w:rsidRPr="00000000">
        <w:rPr>
          <w:rtl w:val="0"/>
        </w:rPr>
        <w:t xml:space="preserve"> without logging in.</w:t>
      </w:r>
    </w:p>
    <w:p w:rsidR="00000000" w:rsidDel="00000000" w:rsidP="00000000" w:rsidRDefault="00000000" w:rsidRPr="00000000" w14:paraId="0000007F">
      <w:pPr>
        <w:numPr>
          <w:ilvl w:val="0"/>
          <w:numId w:val="4"/>
        </w:numPr>
        <w:spacing w:after="240" w:before="0" w:beforeAutospacing="0" w:lineRule="auto"/>
        <w:ind w:left="720" w:hanging="360"/>
      </w:pPr>
      <w:r w:rsidDel="00000000" w:rsidR="00000000" w:rsidRPr="00000000">
        <w:rPr>
          <w:rtl w:val="0"/>
        </w:rPr>
        <w:t xml:space="preserve">Observe the presence of the log-out option.</w:t>
      </w:r>
    </w:p>
    <w:p w:rsidR="00000000" w:rsidDel="00000000" w:rsidP="00000000" w:rsidRDefault="00000000" w:rsidRPr="00000000" w14:paraId="00000080">
      <w:pPr>
        <w:spacing w:after="240" w:before="240" w:lineRule="auto"/>
        <w:rPr/>
      </w:pPr>
      <w:r w:rsidDel="00000000" w:rsidR="00000000" w:rsidRPr="00000000">
        <w:rPr>
          <w:b w:val="1"/>
          <w:rtl w:val="0"/>
        </w:rPr>
        <w:t xml:space="preserve">Expected Result:</w:t>
        <w:br w:type="textWrapping"/>
      </w:r>
      <w:r w:rsidDel="00000000" w:rsidR="00000000" w:rsidRPr="00000000">
        <w:rPr>
          <w:rtl w:val="0"/>
        </w:rPr>
        <w:t xml:space="preserve">The log-out option should not be displayed if the user is not logged in.</w:t>
      </w:r>
    </w:p>
    <w:p w:rsidR="00000000" w:rsidDel="00000000" w:rsidP="00000000" w:rsidRDefault="00000000" w:rsidRPr="00000000" w14:paraId="00000081">
      <w:pPr>
        <w:spacing w:after="240" w:before="240" w:lineRule="auto"/>
        <w:rPr/>
      </w:pPr>
      <w:r w:rsidDel="00000000" w:rsidR="00000000" w:rsidRPr="00000000">
        <w:rPr>
          <w:b w:val="1"/>
          <w:rtl w:val="0"/>
        </w:rPr>
        <w:t xml:space="preserve">Actual Result:</w:t>
        <w:br w:type="textWrapping"/>
      </w:r>
      <w:r w:rsidDel="00000000" w:rsidR="00000000" w:rsidRPr="00000000">
        <w:rPr>
          <w:rtl w:val="0"/>
        </w:rPr>
        <w:t xml:space="preserve">The log-out option is visible even when the user is not logged in.</w:t>
      </w:r>
    </w:p>
    <w:p w:rsidR="00000000" w:rsidDel="00000000" w:rsidP="00000000" w:rsidRDefault="00000000" w:rsidRPr="00000000" w14:paraId="00000082">
      <w:pPr>
        <w:spacing w:after="240" w:before="240" w:lineRule="auto"/>
        <w:rPr/>
      </w:pPr>
      <w:r w:rsidDel="00000000" w:rsidR="00000000" w:rsidRPr="00000000">
        <w:rPr>
          <w:b w:val="1"/>
          <w:sz w:val="26"/>
          <w:szCs w:val="26"/>
          <w:rtl w:val="0"/>
        </w:rPr>
        <w:t xml:space="preserve">9. Issue: No Validation on First Name and Last Name During Contact Creation</w:t>
      </w:r>
      <w:r w:rsidDel="00000000" w:rsidR="00000000" w:rsidRPr="00000000">
        <w:rPr>
          <w:b w:val="1"/>
          <w:rtl w:val="0"/>
        </w:rPr>
        <w:br w:type="textWrapping"/>
        <w:t xml:space="preserve">Description:</w:t>
        <w:br w:type="textWrapping"/>
      </w:r>
      <w:r w:rsidDel="00000000" w:rsidR="00000000" w:rsidRPr="00000000">
        <w:rPr>
          <w:rtl w:val="0"/>
        </w:rPr>
        <w:t xml:space="preserve">During contact creation, the first name and last name fields allow any input without validation, meaning users can enter any value regardless of format or content.</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Steps to Reproduce:</w:t>
      </w:r>
    </w:p>
    <w:p w:rsidR="00000000" w:rsidDel="00000000" w:rsidP="00000000" w:rsidRDefault="00000000" w:rsidRPr="00000000" w14:paraId="00000084">
      <w:pPr>
        <w:numPr>
          <w:ilvl w:val="0"/>
          <w:numId w:val="2"/>
        </w:numPr>
        <w:spacing w:after="0" w:afterAutospacing="0" w:before="240" w:lineRule="auto"/>
        <w:ind w:left="720" w:hanging="360"/>
      </w:pPr>
      <w:r w:rsidDel="00000000" w:rsidR="00000000" w:rsidRPr="00000000">
        <w:rPr>
          <w:rtl w:val="0"/>
        </w:rPr>
        <w:t xml:space="preserve">Navigate to the </w:t>
      </w:r>
      <w:hyperlink r:id="rId11">
        <w:r w:rsidDel="00000000" w:rsidR="00000000" w:rsidRPr="00000000">
          <w:rPr>
            <w:color w:val="1155cc"/>
            <w:u w:val="single"/>
            <w:rtl w:val="0"/>
          </w:rPr>
          <w:t xml:space="preserve">contact creation page</w:t>
        </w:r>
      </w:hyperlink>
      <w:r w:rsidDel="00000000" w:rsidR="00000000" w:rsidRPr="00000000">
        <w:rPr>
          <w:rtl w:val="0"/>
        </w:rPr>
        <w:t xml:space="preserve">.</w:t>
      </w:r>
    </w:p>
    <w:p w:rsidR="00000000" w:rsidDel="00000000" w:rsidP="00000000" w:rsidRDefault="00000000" w:rsidRPr="00000000" w14:paraId="00000085">
      <w:pPr>
        <w:numPr>
          <w:ilvl w:val="0"/>
          <w:numId w:val="2"/>
        </w:numPr>
        <w:spacing w:after="0" w:afterAutospacing="0" w:before="0" w:beforeAutospacing="0" w:lineRule="auto"/>
        <w:ind w:left="720" w:hanging="360"/>
      </w:pPr>
      <w:r w:rsidDel="00000000" w:rsidR="00000000" w:rsidRPr="00000000">
        <w:rPr>
          <w:rtl w:val="0"/>
        </w:rPr>
        <w:t xml:space="preserve">Enter random or invalid values in the first name and last name fields.</w:t>
      </w:r>
    </w:p>
    <w:p w:rsidR="00000000" w:rsidDel="00000000" w:rsidP="00000000" w:rsidRDefault="00000000" w:rsidRPr="00000000" w14:paraId="00000086">
      <w:pPr>
        <w:numPr>
          <w:ilvl w:val="0"/>
          <w:numId w:val="2"/>
        </w:numPr>
        <w:spacing w:after="240" w:before="0" w:beforeAutospacing="0" w:lineRule="auto"/>
        <w:ind w:left="720" w:hanging="360"/>
      </w:pPr>
      <w:r w:rsidDel="00000000" w:rsidR="00000000" w:rsidRPr="00000000">
        <w:rPr>
          <w:rtl w:val="0"/>
        </w:rPr>
        <w:t xml:space="preserve">Submit the form.</w:t>
      </w:r>
    </w:p>
    <w:p w:rsidR="00000000" w:rsidDel="00000000" w:rsidP="00000000" w:rsidRDefault="00000000" w:rsidRPr="00000000" w14:paraId="00000087">
      <w:pPr>
        <w:spacing w:after="240" w:before="240" w:lineRule="auto"/>
        <w:rPr/>
      </w:pPr>
      <w:r w:rsidDel="00000000" w:rsidR="00000000" w:rsidRPr="00000000">
        <w:rPr>
          <w:b w:val="1"/>
          <w:rtl w:val="0"/>
        </w:rPr>
        <w:t xml:space="preserve">Expected Result:</w:t>
        <w:br w:type="textWrapping"/>
      </w:r>
      <w:r w:rsidDel="00000000" w:rsidR="00000000" w:rsidRPr="00000000">
        <w:rPr>
          <w:rtl w:val="0"/>
        </w:rPr>
        <w:t xml:space="preserve">The first name and last name fields should have proper validation to ensure correct format (e.g., only alphabetic characters, proper casing).</w:t>
      </w:r>
    </w:p>
    <w:p w:rsidR="00000000" w:rsidDel="00000000" w:rsidP="00000000" w:rsidRDefault="00000000" w:rsidRPr="00000000" w14:paraId="00000088">
      <w:pPr>
        <w:spacing w:after="240" w:before="240" w:lineRule="auto"/>
        <w:rPr/>
      </w:pPr>
      <w:r w:rsidDel="00000000" w:rsidR="00000000" w:rsidRPr="00000000">
        <w:rPr>
          <w:b w:val="1"/>
          <w:rtl w:val="0"/>
        </w:rPr>
        <w:t xml:space="preserve">Actual Result:</w:t>
        <w:br w:type="textWrapping"/>
      </w:r>
      <w:r w:rsidDel="00000000" w:rsidR="00000000" w:rsidRPr="00000000">
        <w:rPr>
          <w:rtl w:val="0"/>
        </w:rPr>
        <w:t xml:space="preserve">The first name and last name fields allow any input without restrictions or validation.</w:t>
      </w:r>
    </w:p>
    <w:p w:rsidR="00000000" w:rsidDel="00000000" w:rsidP="00000000" w:rsidRDefault="00000000" w:rsidRPr="00000000" w14:paraId="00000089">
      <w:pPr>
        <w:rPr/>
      </w:pPr>
      <w:r w:rsidDel="00000000" w:rsidR="00000000" w:rsidRPr="00000000">
        <w:rPr>
          <w:rtl w:val="0"/>
        </w:rPr>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 w:type="table" w:styleId="Table2">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hinking-tester-contact-list.herokuapp.com/addContact" TargetMode="External"/><Relationship Id="rId10" Type="http://schemas.openxmlformats.org/officeDocument/2006/relationships/hyperlink" Target="https://thinking-tester-contact-list.herokuapp.com/atlant" TargetMode="External"/><Relationship Id="rId9" Type="http://schemas.openxmlformats.org/officeDocument/2006/relationships/hyperlink" Target="https://thinking-tester-contact-list.herokuapp.com/addUs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hinking-tester-contact-list.herokuapp.com/" TargetMode="External"/><Relationship Id="rId8" Type="http://schemas.openxmlformats.org/officeDocument/2006/relationships/hyperlink" Target="https://thinking-tester-contact-list.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ZQ7jQG7joW1vQN8TwWabM2eSg==">CgMxLjAyDmgubmY0ejE1eTdidWU2Mg5oLjY1YTBwYmdmYmVpdzIOaC5rZzRva253Zm8yOHQyDmguNXdtNnllZWwyeWw0OAByITFyM3BiSi1Mc19fV1BwdzNyN0ZfQUpoNHdJb2M0bEU4Ug==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